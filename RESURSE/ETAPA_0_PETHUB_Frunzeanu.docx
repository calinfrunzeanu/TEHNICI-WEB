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718DDB">
      <w:pPr>
        <w:pStyle w:val="2"/>
      </w:pPr>
      <w:r>
        <w:rPr>
          <w:rFonts w:hint="default"/>
          <w:lang w:val="en-US"/>
        </w:rPr>
        <w:t>ETAPA</w:t>
      </w:r>
      <w:r>
        <w:t xml:space="preserve"> 0 – Frunzeanu Calin, Gr</w:t>
      </w:r>
      <w:r>
        <w:rPr>
          <w:rFonts w:hint="default"/>
          <w:lang w:val="en-US"/>
        </w:rPr>
        <w:t>3</w:t>
      </w:r>
      <w:r>
        <w:t>63</w:t>
      </w:r>
    </w:p>
    <w:p w14:paraId="3E280D01">
      <w:pPr>
        <w:pStyle w:val="3"/>
      </w:pPr>
      <w:r>
        <w:t>Tema Proiectului:</w:t>
      </w:r>
    </w:p>
    <w:p w14:paraId="480B299D">
      <w:r>
        <w:t>PETHUB - Magazin online pentru animale de companie</w:t>
      </w:r>
      <w:bookmarkStart w:id="0" w:name="_GoBack"/>
      <w:bookmarkEnd w:id="0"/>
    </w:p>
    <w:p w14:paraId="530C7267">
      <w:pPr>
        <w:pStyle w:val="3"/>
      </w:pPr>
      <w:r>
        <w:t>Descriere generala:</w:t>
      </w:r>
    </w:p>
    <w:p w14:paraId="19021A0A">
      <w:r>
        <w:t>Proiectul consta in dezvoltarea unui site web dedicat vanzarii de produse pentru animale de companie (caini, pisici, pasari, pesti etc.). Platforma va oferi o experienta prietenoasa si organizata pentru iubitorii de animale care doresc sa achizitioneze rapid hrana, accesorii, jucarii sau produse de ingrijire. Site-ul este inspirat din platforme precum Petco si Zooplus, dar aduce o abordare simplificata, concentrata pe claritate si accesibilitate.</w:t>
      </w:r>
    </w:p>
    <w:p w14:paraId="79AFBF07">
      <w:pPr>
        <w:pStyle w:val="3"/>
      </w:pPr>
      <w:r>
        <w:t>Impartirea informatiilor pe categorii si subcategorii:</w:t>
      </w:r>
    </w:p>
    <w:p w14:paraId="0FEDAF4D">
      <w:r>
        <w:t>- Categorii principale:</w:t>
      </w:r>
      <w:r>
        <w:br w:type="textWrapping"/>
      </w:r>
      <w:r>
        <w:t xml:space="preserve">  - Caini</w:t>
      </w:r>
      <w:r>
        <w:br w:type="textWrapping"/>
      </w:r>
      <w:r>
        <w:t xml:space="preserve">  - Pisici</w:t>
      </w:r>
      <w:r>
        <w:br w:type="textWrapping"/>
      </w:r>
      <w:r>
        <w:t xml:space="preserve">  - Pasari</w:t>
      </w:r>
      <w:r>
        <w:br w:type="textWrapping"/>
      </w:r>
      <w:r>
        <w:t xml:space="preserve">  - Pesti</w:t>
      </w:r>
      <w:r>
        <w:br w:type="textWrapping"/>
      </w:r>
      <w:r>
        <w:t xml:space="preserve">  - Reptile</w:t>
      </w:r>
      <w:r>
        <w:br w:type="textWrapping"/>
      </w:r>
      <w:r>
        <w:br w:type="textWrapping"/>
      </w:r>
      <w:r>
        <w:t>- Subcategorii (exemple):</w:t>
      </w:r>
      <w:r>
        <w:br w:type="textWrapping"/>
      </w:r>
      <w:r>
        <w:t xml:space="preserve">  - Caini  Hrana, Jucarii, Accesorii</w:t>
      </w:r>
      <w:r>
        <w:br w:type="textWrapping"/>
      </w:r>
      <w:r>
        <w:t xml:space="preserve">  - Pisici  Hrana umeda, Litiera, Jucarii</w:t>
      </w:r>
    </w:p>
    <w:p w14:paraId="1EE0A427">
      <w:pPr>
        <w:pStyle w:val="3"/>
      </w:pPr>
      <w:r>
        <w:t>Identificarea paginilor si legaturilor dintre ele:</w:t>
      </w:r>
    </w:p>
    <w:p w14:paraId="08FEBE9F">
      <w:r>
        <w:t>- Pagina principala: contine promotii, imagine de prezentare responsive, sectiuni de tip testimonial, intrebari frecvente, linkuri utile</w:t>
      </w:r>
      <w:r>
        <w:br w:type="textWrapping"/>
      </w:r>
      <w:r>
        <w:t>- Sectiuni specifice: categorii de produse (cu ancore interne ex: #categorii)</w:t>
      </w:r>
      <w:r>
        <w:br w:type="textWrapping"/>
      </w:r>
      <w:r>
        <w:t>- PDF embed: ghid de ingrijire</w:t>
      </w:r>
      <w:r>
        <w:br w:type="textWrapping"/>
      </w:r>
      <w:r>
        <w:t>- Iframe video: informativ despre animale</w:t>
      </w:r>
      <w:r>
        <w:br w:type="textWrapping"/>
      </w:r>
      <w:r>
        <w:t>- Iframe Maps: locatia clinicii veterinare partenere</w:t>
      </w:r>
      <w:r>
        <w:br w:type="textWrapping"/>
      </w:r>
      <w:r>
        <w:t>- Contact: sectiune cu telefon, email, WhatsApp, adresa si link Maps</w:t>
      </w:r>
    </w:p>
    <w:p w14:paraId="7685772A">
      <w:pPr>
        <w:pStyle w:val="3"/>
      </w:pPr>
      <w:r>
        <w:t>Cuvinte cheie ale site-ului:</w:t>
      </w:r>
    </w:p>
    <w:p w14:paraId="295C3FD7">
      <w:r>
        <w:t>- Magazin animale</w:t>
      </w:r>
      <w:r>
        <w:br w:type="textWrapping"/>
      </w:r>
      <w:r>
        <w:t>- Produse caini si pisici</w:t>
      </w:r>
      <w:r>
        <w:br w:type="textWrapping"/>
      </w:r>
      <w:r>
        <w:t>- Accesorii pentru animale</w:t>
      </w:r>
      <w:r>
        <w:br w:type="textWrapping"/>
      </w:r>
      <w:r>
        <w:t>- Hrana animale</w:t>
      </w:r>
      <w:r>
        <w:br w:type="textWrapping"/>
      </w:r>
      <w:r>
        <w:t>- Petshop online</w:t>
      </w:r>
    </w:p>
    <w:p w14:paraId="49283FB7">
      <w:pPr>
        <w:pStyle w:val="3"/>
      </w:pPr>
      <w:r>
        <w:t>Cuvinte cheie pe pagini/zone:</w:t>
      </w:r>
    </w:p>
    <w:p w14:paraId="55476B61">
      <w:r>
        <w:t>- Pagina principala: "Promotii animale", "Produse recomandate"</w:t>
      </w:r>
      <w:r>
        <w:br w:type="textWrapping"/>
      </w:r>
      <w:r>
        <w:t>- Zona caini: "Hrana caini", "Jucarii caini"</w:t>
      </w:r>
      <w:r>
        <w:br w:type="textWrapping"/>
      </w:r>
      <w:r>
        <w:t>- Zona pisici: "Litiera", "Jucarii pisici", "Hrana umeda"</w:t>
      </w:r>
    </w:p>
    <w:p w14:paraId="30520371">
      <w:pPr>
        <w:pStyle w:val="3"/>
      </w:pPr>
      <w:r>
        <w:t>Site-uri similare:</w:t>
      </w:r>
    </w:p>
    <w:p w14:paraId="4DB4B873">
      <w:r>
        <w:t>1. Petco - petco.com</w:t>
      </w:r>
      <w:r>
        <w:br w:type="textWrapping"/>
      </w:r>
      <w:r>
        <w:t xml:space="preserve">   - Pro: Design clar, structura usor de urmarit, filtre bune</w:t>
      </w:r>
      <w:r>
        <w:br w:type="textWrapping"/>
      </w:r>
      <w:r>
        <w:t xml:space="preserve">   - Contra: Prea multe reclame si pop-up-uri</w:t>
      </w:r>
      <w:r>
        <w:br w:type="textWrapping"/>
      </w:r>
      <w:r>
        <w:br w:type="textWrapping"/>
      </w:r>
      <w:r>
        <w:t>2. Zooplus - zooplus.ro</w:t>
      </w:r>
      <w:r>
        <w:br w:type="textWrapping"/>
      </w:r>
      <w:r>
        <w:t xml:space="preserve">   - Pro: Oferta variata, descriere detaliata la produse</w:t>
      </w:r>
      <w:r>
        <w:br w:type="textWrapping"/>
      </w:r>
      <w:r>
        <w:t xml:space="preserve">   - Contra: Navigarea intre categorii poate fi ingreunata</w:t>
      </w:r>
      <w:r>
        <w:br w:type="textWrapping"/>
      </w:r>
      <w:r>
        <w:br w:type="textWrapping"/>
      </w:r>
      <w:r>
        <w:t>3. Animax - animax.ro</w:t>
      </w:r>
      <w:r>
        <w:br w:type="textWrapping"/>
      </w:r>
      <w:r>
        <w:t xml:space="preserve">   - Pro: Categorie clara pentru fiecare tip de animal</w:t>
      </w:r>
      <w:r>
        <w:br w:type="textWrapping"/>
      </w:r>
      <w:r>
        <w:t xml:space="preserve">   - Contra: Site-ul poate fi greu de navigat pe mobil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6F7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Office_12.2.0.20755_F1E327BC-269C-435d-A152-05C5408002CA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calin</cp:lastModifiedBy>
  <dcterms:modified xsi:type="dcterms:W3CDTF">2025-04-08T12:17:03Z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2057-12.2.0.20755</vt:lpwstr>
  </property>
  <property fmtid="{D5CDD505-2E9C-101B-9397-08002B2CF9AE}" pid="3" name="ICV">
    <vt:lpwstr>F8C67252B2454365B27480F391104F80_12</vt:lpwstr>
  </property>
</Properties>
</file>